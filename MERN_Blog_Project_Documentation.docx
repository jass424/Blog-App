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18C" w:rsidRDefault="00831746">
      <w:pPr>
        <w:pStyle w:val="Title"/>
      </w:pPr>
      <w:r>
        <w:t>MERN Blog</w:t>
      </w:r>
      <w:r w:rsidR="00D65E43">
        <w:t>ger</w:t>
      </w:r>
      <w:r>
        <w:t xml:space="preserve"> Application - Project Documentation</w:t>
      </w:r>
    </w:p>
    <w:p w:rsidR="000D218C" w:rsidRDefault="00831746">
      <w:pPr>
        <w:pStyle w:val="Heading1"/>
      </w:pPr>
      <w:r>
        <w:t>📘</w:t>
      </w:r>
      <w:r>
        <w:t xml:space="preserve"> Project Overview</w:t>
      </w:r>
    </w:p>
    <w:p w:rsidR="00D65E43" w:rsidRDefault="00831746">
      <w:r>
        <w:t xml:space="preserve">The MERN Blog Application is a full-stack blog management system built using the MERN stack (MongoDB, Express.js, React.js, Node.js). </w:t>
      </w:r>
      <w:r>
        <w:br/>
      </w:r>
      <w:r>
        <w:t xml:space="preserve">It supports multiple user roles including admins and regular users. The app allows authenticated users to create, edit, and delete blog posts, </w:t>
      </w:r>
      <w:r>
        <w:br/>
        <w:t>while the admin has access to content moderation, user activity logs, and a dashboard panel.</w:t>
      </w:r>
      <w:r>
        <w:br/>
        <w:t>This project emphas</w:t>
      </w:r>
      <w:r>
        <w:t>izes role-based access control, media uploads, and comment moderation, making it suitable for real-world blogging platforms and content management systems (CMS).</w:t>
      </w:r>
      <w:r w:rsidR="00D65E43">
        <w:rPr>
          <w:noProof/>
          <w:lang w:val="en-IN" w:eastAsia="en-IN" w:bidi="pa-IN"/>
        </w:rPr>
        <w:drawing>
          <wp:inline distT="0" distB="0" distL="0" distR="0">
            <wp:extent cx="5381625" cy="2552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E43">
        <w:t xml:space="preserve">               </w:t>
      </w:r>
      <w:r w:rsidR="00D65E43">
        <w:rPr>
          <w:noProof/>
          <w:lang w:val="en-IN" w:eastAsia="en-IN" w:bidi="pa-IN"/>
        </w:rPr>
        <w:drawing>
          <wp:inline distT="0" distB="0" distL="0" distR="0">
            <wp:extent cx="5486400" cy="2583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E43">
        <w:rPr>
          <w:noProof/>
          <w:lang w:val="en-IN" w:eastAsia="en-IN" w:bidi="pa-IN"/>
        </w:rPr>
        <w:lastRenderedPageBreak/>
        <w:drawing>
          <wp:inline distT="0" distB="0" distL="0" distR="0">
            <wp:extent cx="5486400" cy="2586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1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E43">
        <w:rPr>
          <w:noProof/>
          <w:lang w:val="en-IN" w:eastAsia="en-IN" w:bidi="pa-IN"/>
        </w:rPr>
        <w:drawing>
          <wp:inline distT="0" distB="0" distL="0" distR="0">
            <wp:extent cx="5486400" cy="2590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1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E43" w:rsidRDefault="00D65E43">
      <w:r>
        <w:rPr>
          <w:noProof/>
          <w:lang w:val="en-IN" w:eastAsia="en-IN" w:bidi="pa-IN"/>
        </w:rPr>
        <w:drawing>
          <wp:inline distT="0" distB="0" distL="0" distR="0" wp14:anchorId="7319727C" wp14:editId="3249F895">
            <wp:extent cx="5486400" cy="2595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1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18C" w:rsidRDefault="00831746">
      <w:pPr>
        <w:pStyle w:val="Heading1"/>
      </w:pPr>
      <w:r>
        <w:lastRenderedPageBreak/>
        <w:t>🎯</w:t>
      </w:r>
      <w:r w:rsidR="00066879">
        <w:t xml:space="preserve"> Scope</w:t>
      </w:r>
    </w:p>
    <w:p w:rsidR="000D218C" w:rsidRDefault="00831746">
      <w:r>
        <w:t>This project was built to:</w:t>
      </w:r>
      <w:r>
        <w:br/>
        <w:t>- Provide a modern blogging platform with user authentic</w:t>
      </w:r>
      <w:r>
        <w:t>ation and authorization.</w:t>
      </w:r>
      <w:r>
        <w:br/>
        <w:t>- Allow users to express ideas through blogs and interact via comments.</w:t>
      </w:r>
      <w:r>
        <w:br/>
        <w:t>- Provide admin tools to manage blogs, users, and activities efficiently.</w:t>
      </w:r>
      <w:r>
        <w:br/>
        <w:t>- Serve as a portfolio-grade MERN project for developers to demonstrate full-stack ca</w:t>
      </w:r>
      <w:r>
        <w:t>pability.</w:t>
      </w:r>
      <w:bookmarkStart w:id="0" w:name="_GoBack"/>
      <w:bookmarkEnd w:id="0"/>
    </w:p>
    <w:p w:rsidR="000D218C" w:rsidRDefault="00831746">
      <w:pPr>
        <w:pStyle w:val="Heading1"/>
      </w:pPr>
      <w:r>
        <w:t>⚙</w:t>
      </w:r>
      <w:r>
        <w:t>️</w:t>
      </w:r>
      <w:r>
        <w:t xml:space="preserve"> Tech Stack</w:t>
      </w:r>
    </w:p>
    <w:p w:rsidR="000D218C" w:rsidRDefault="00831746">
      <w:r>
        <w:t>Frontend:</w:t>
      </w:r>
      <w:r>
        <w:br/>
        <w:t>- React.js (with Vite)</w:t>
      </w:r>
      <w:r>
        <w:br/>
        <w:t>- React Router DOM</w:t>
      </w:r>
      <w:r>
        <w:br/>
        <w:t>- Axios</w:t>
      </w:r>
      <w:r>
        <w:br/>
        <w:t>- Tailwind CSS</w:t>
      </w:r>
      <w:r>
        <w:br/>
        <w:t>- Framer Motion</w:t>
      </w:r>
      <w:r>
        <w:br/>
      </w:r>
      <w:r>
        <w:br/>
        <w:t>Backend:</w:t>
      </w:r>
      <w:r>
        <w:br/>
        <w:t>- Node.js &amp; Express.js</w:t>
      </w:r>
      <w:r>
        <w:br/>
        <w:t>- MongoDB with Mongoose</w:t>
      </w:r>
      <w:r>
        <w:br/>
        <w:t>- JWT (JSON Web Token)</w:t>
      </w:r>
      <w:r>
        <w:br/>
        <w:t>- Multer</w:t>
      </w:r>
      <w:r>
        <w:br/>
        <w:t>- Cloudinary</w:t>
      </w:r>
    </w:p>
    <w:p w:rsidR="000D218C" w:rsidRDefault="00831746">
      <w:pPr>
        <w:pStyle w:val="Heading1"/>
      </w:pPr>
      <w:r>
        <w:t>🌟</w:t>
      </w:r>
      <w:r>
        <w:t xml:space="preserve"> Key Features</w:t>
      </w:r>
    </w:p>
    <w:p w:rsidR="000D218C" w:rsidRDefault="00831746">
      <w:r>
        <w:t>Authentication:</w:t>
      </w:r>
      <w:r>
        <w:br/>
        <w:t>- JWT-b</w:t>
      </w:r>
      <w:r>
        <w:t>ased login &amp; sign</w:t>
      </w:r>
      <w:r w:rsidR="00066879">
        <w:t>up</w:t>
      </w:r>
      <w:r w:rsidR="00066879">
        <w:br/>
        <w:t xml:space="preserve">- Role-based access: Admin </w:t>
      </w:r>
      <w:r>
        <w:t>. User</w:t>
      </w:r>
      <w:r>
        <w:br/>
      </w:r>
      <w:r>
        <w:br/>
        <w:t>Blog Features:</w:t>
      </w:r>
      <w:r>
        <w:br/>
        <w:t>- Create, edit, and delete blog posts</w:t>
      </w:r>
      <w:r>
        <w:br/>
        <w:t>- Upload blog cover images</w:t>
      </w:r>
      <w:r>
        <w:br/>
        <w:t>- View detailed blog post</w:t>
      </w:r>
      <w:r>
        <w:br/>
        <w:t>- Commenting system with approval-based moderation</w:t>
      </w:r>
      <w:r>
        <w:br/>
      </w:r>
      <w:r>
        <w:br/>
        <w:t>Admin Panel:</w:t>
      </w:r>
      <w:r>
        <w:br/>
        <w:t xml:space="preserve">- Review and approve/reject </w:t>
      </w:r>
      <w:r>
        <w:t>blogs</w:t>
      </w:r>
      <w:r>
        <w:br/>
        <w:t>- Delete blogs</w:t>
      </w:r>
      <w:r>
        <w:br/>
        <w:t>- Manage comments and users</w:t>
      </w:r>
      <w:r>
        <w:br/>
        <w:t>- View activity logs</w:t>
      </w:r>
      <w:r>
        <w:br/>
      </w:r>
      <w:r>
        <w:br/>
        <w:t>Other:</w:t>
      </w:r>
      <w:r>
        <w:br/>
      </w:r>
      <w:r>
        <w:lastRenderedPageBreak/>
        <w:t>- Modular structure</w:t>
      </w:r>
      <w:r>
        <w:br/>
        <w:t>- Blog status tracking (pending/approved)</w:t>
      </w:r>
      <w:r>
        <w:br/>
        <w:t>- Notifications via Toastify</w:t>
      </w:r>
    </w:p>
    <w:p w:rsidR="000D218C" w:rsidRDefault="00831746">
      <w:pPr>
        <w:pStyle w:val="Heading1"/>
      </w:pPr>
      <w:r>
        <w:t>🚀</w:t>
      </w:r>
      <w:r>
        <w:t xml:space="preserve"> How to Run the Project Locally</w:t>
      </w:r>
    </w:p>
    <w:p w:rsidR="000D218C" w:rsidRDefault="00831746">
      <w:r>
        <w:t>Backend:</w:t>
      </w:r>
      <w:r>
        <w:br/>
        <w:t>cd backend</w:t>
      </w:r>
      <w:r>
        <w:br/>
      </w:r>
      <w:proofErr w:type="spellStart"/>
      <w:r>
        <w:t>npm</w:t>
      </w:r>
      <w:proofErr w:type="spellEnd"/>
      <w:r>
        <w:t xml:space="preserve"> install</w:t>
      </w:r>
      <w:r>
        <w:br/>
        <w:t>Create a .</w:t>
      </w:r>
      <w:proofErr w:type="spellStart"/>
      <w:r>
        <w:t>env</w:t>
      </w:r>
      <w:proofErr w:type="spellEnd"/>
      <w:r>
        <w:t xml:space="preserve"> file wi</w:t>
      </w:r>
      <w:r>
        <w:t>th:</w:t>
      </w:r>
      <w:r>
        <w:br/>
        <w:t>PORT=3000</w:t>
      </w:r>
      <w:r>
        <w:br/>
        <w:t>MONGODB_URL=&lt;</w:t>
      </w:r>
      <w:proofErr w:type="spellStart"/>
      <w:r>
        <w:t>your_mongodb_connection_string</w:t>
      </w:r>
      <w:proofErr w:type="spellEnd"/>
      <w:r>
        <w:t>&gt;</w:t>
      </w:r>
      <w:r>
        <w:br/>
        <w:t>SECRET_KEY=&lt;</w:t>
      </w:r>
      <w:proofErr w:type="spellStart"/>
      <w:r>
        <w:t>your_jwt_secret</w:t>
      </w:r>
      <w:proofErr w:type="spellEnd"/>
      <w:r>
        <w:t>&gt;</w:t>
      </w:r>
      <w:r>
        <w:br/>
      </w:r>
      <w:proofErr w:type="spellStart"/>
      <w:r>
        <w:t>npm</w:t>
      </w:r>
      <w:proofErr w:type="spellEnd"/>
      <w:r>
        <w:t xml:space="preserve"> run dev</w:t>
      </w:r>
      <w:r>
        <w:br/>
      </w:r>
      <w:r>
        <w:br/>
        <w:t>Frontend:</w:t>
      </w:r>
      <w:r>
        <w:br/>
        <w:t>cd frontend</w:t>
      </w:r>
      <w:r>
        <w:br/>
        <w:t>npm install</w:t>
      </w:r>
      <w:r>
        <w:br/>
        <w:t>npm run dev</w:t>
      </w:r>
      <w:r>
        <w:br/>
      </w:r>
      <w:r>
        <w:br/>
        <w:t>Fronte</w:t>
      </w:r>
      <w:r>
        <w:t>nd .env:</w:t>
      </w:r>
      <w:r>
        <w:br/>
        <w:t>VITE_API_URL=http://localhost:3000/api/v1</w:t>
      </w:r>
    </w:p>
    <w:p w:rsidR="000D218C" w:rsidRDefault="00831746">
      <w:pPr>
        <w:pStyle w:val="Heading1"/>
      </w:pPr>
      <w:r>
        <w:t>📁</w:t>
      </w:r>
      <w:r>
        <w:t xml:space="preserve"> Folder Structure</w:t>
      </w:r>
    </w:p>
    <w:p w:rsidR="000D218C" w:rsidRDefault="00831746">
      <w:r>
        <w:t>Blog-App-main/</w:t>
      </w:r>
      <w:r>
        <w:br/>
        <w:t>├── backend/</w:t>
      </w:r>
      <w:r>
        <w:br/>
        <w:t>│   ├── controllers/</w:t>
      </w:r>
      <w:r>
        <w:br/>
        <w:t>│   ├── middleware/</w:t>
      </w:r>
      <w:r>
        <w:br/>
        <w:t>│   ├── models/</w:t>
      </w:r>
      <w:r>
        <w:br/>
        <w:t>│   ├── routes/</w:t>
      </w:r>
      <w:r>
        <w:br/>
        <w:t>│   └── index.js</w:t>
      </w:r>
      <w:r>
        <w:br/>
        <w:t>├── frontend/</w:t>
      </w:r>
      <w:r>
        <w:br/>
        <w:t>│   ├── src/</w:t>
      </w:r>
      <w:r>
        <w:br/>
        <w:t>│   │   ├── Components/</w:t>
      </w:r>
      <w:r>
        <w:br/>
        <w:t>│   │   ├── Page</w:t>
      </w:r>
      <w:r>
        <w:t>s/</w:t>
      </w:r>
      <w:r>
        <w:br/>
        <w:t>│   │   └── App.jsx</w:t>
      </w:r>
      <w:r>
        <w:br/>
        <w:t>│   ├── AdminPanel/</w:t>
      </w:r>
      <w:r>
        <w:br/>
        <w:t>│   └── vite.config.js</w:t>
      </w:r>
    </w:p>
    <w:p w:rsidR="000D218C" w:rsidRDefault="00831746">
      <w:pPr>
        <w:pStyle w:val="Heading1"/>
      </w:pPr>
      <w:r>
        <w:lastRenderedPageBreak/>
        <w:t>👤</w:t>
      </w:r>
      <w:r>
        <w:t xml:space="preserve"> Roles</w:t>
      </w:r>
    </w:p>
    <w:p w:rsidR="000D218C" w:rsidRDefault="00831746">
      <w:r>
        <w:t>User:</w:t>
      </w:r>
      <w:r>
        <w:br/>
        <w:t>- Register &amp; log in</w:t>
      </w:r>
      <w:r>
        <w:br/>
        <w:t>- Post blogs</w:t>
      </w:r>
      <w:r>
        <w:br/>
        <w:t>- Comment on blogs</w:t>
      </w:r>
      <w:r>
        <w:br/>
      </w:r>
      <w:r>
        <w:br/>
        <w:t>Admin:</w:t>
      </w:r>
      <w:r>
        <w:br/>
        <w:t>- Approve/reject blogs</w:t>
      </w:r>
      <w:r>
        <w:br/>
        <w:t>- Monitor comments</w:t>
      </w:r>
      <w:r>
        <w:br/>
        <w:t>- Delete users/content</w:t>
      </w:r>
      <w:r>
        <w:br/>
        <w:t>- View system logs</w:t>
      </w:r>
    </w:p>
    <w:p w:rsidR="000D218C" w:rsidRDefault="00831746">
      <w:pPr>
        <w:pStyle w:val="Heading1"/>
      </w:pPr>
      <w:r>
        <w:t>📌</w:t>
      </w:r>
      <w:r>
        <w:t xml:space="preserve"> Notes</w:t>
      </w:r>
    </w:p>
    <w:p w:rsidR="00066879" w:rsidRDefault="00831746" w:rsidP="00066879">
      <w:r>
        <w:t>- Backend and frontend</w:t>
      </w:r>
      <w:r>
        <w:t xml:space="preserve"> must run simultaneously.</w:t>
      </w:r>
      <w:r>
        <w:br/>
        <w:t>- Ensure Cloudinary credentials are correct for image uploading.</w:t>
      </w:r>
      <w:r>
        <w:br/>
        <w:t>- Comment system supports moderation.</w:t>
      </w:r>
    </w:p>
    <w:p w:rsidR="00066879" w:rsidRDefault="00066879" w:rsidP="00066879">
      <w:pPr>
        <w:pStyle w:val="Heading1"/>
      </w:pPr>
      <w:r>
        <w:rPr>
          <w:rFonts w:ascii="Segoe UI Symbol" w:hAnsi="Segoe UI Symbol" w:cs="Segoe UI Symbol"/>
        </w:rPr>
        <w:t>📌</w:t>
      </w:r>
      <w:r>
        <w:t xml:space="preserve"> </w:t>
      </w:r>
      <w:r>
        <w:t>Author</w:t>
      </w:r>
    </w:p>
    <w:p w:rsidR="00066879" w:rsidRDefault="00066879" w:rsidP="00066879"/>
    <w:p w:rsidR="00066879" w:rsidRDefault="00066879" w:rsidP="00066879">
      <w:r>
        <w:t>This project was created by **</w:t>
      </w:r>
      <w:proofErr w:type="spellStart"/>
      <w:r>
        <w:t>Jashanpreet</w:t>
      </w:r>
      <w:proofErr w:type="spellEnd"/>
      <w:r>
        <w:t xml:space="preserve"> Singh</w:t>
      </w:r>
      <w:r>
        <w:t xml:space="preserve">**  </w:t>
      </w:r>
    </w:p>
    <w:p w:rsidR="00066879" w:rsidRDefault="00066879" w:rsidP="00066879">
      <w:r>
        <w:rPr>
          <w:rFonts w:ascii="Segoe UI Symbol" w:hAnsi="Segoe UI Symbol" w:cs="Segoe UI Symbol"/>
        </w:rPr>
        <w:t>📧</w:t>
      </w:r>
      <w:r>
        <w:t xml:space="preserve"> Email: [</w:t>
      </w:r>
      <w:r>
        <w:t>sjass5910@gmail.con</w:t>
      </w:r>
      <w:r>
        <w:t xml:space="preserve">]  </w:t>
      </w:r>
    </w:p>
    <w:p w:rsidR="00066879" w:rsidRDefault="00066879" w:rsidP="00066879">
      <w:r>
        <w:rPr>
          <w:rFonts w:ascii="Segoe UI Symbol" w:hAnsi="Segoe UI Symbol" w:cs="Segoe UI Symbol"/>
        </w:rPr>
        <w:t>📍</w:t>
      </w:r>
      <w:r>
        <w:t xml:space="preserve"> Location: Mohali, Punjab  </w:t>
      </w:r>
    </w:p>
    <w:p w:rsidR="00066879" w:rsidRDefault="00066879" w:rsidP="00066879">
      <w:r>
        <w:rPr>
          <w:rFonts w:ascii="Segoe UI Symbol" w:hAnsi="Segoe UI Symbol" w:cs="Segoe UI Symbol"/>
        </w:rPr>
        <w:t>🌐</w:t>
      </w:r>
      <w:r>
        <w:t xml:space="preserve"> G</w:t>
      </w:r>
      <w:r>
        <w:t xml:space="preserve">itHub: </w:t>
      </w:r>
      <w:r>
        <w:t>(</w:t>
      </w:r>
      <w:r w:rsidRPr="00066879">
        <w:t>https://github.com/jass424</w:t>
      </w:r>
      <w:r>
        <w:t>)</w:t>
      </w:r>
    </w:p>
    <w:sectPr w:rsidR="000668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66879"/>
    <w:rsid w:val="000D218C"/>
    <w:rsid w:val="0015074B"/>
    <w:rsid w:val="0029639D"/>
    <w:rsid w:val="00326F90"/>
    <w:rsid w:val="00831746"/>
    <w:rsid w:val="00AA1D8D"/>
    <w:rsid w:val="00B47730"/>
    <w:rsid w:val="00CB0664"/>
    <w:rsid w:val="00CD351D"/>
    <w:rsid w:val="00D14DAA"/>
    <w:rsid w:val="00D65E4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48890"/>
  <w14:defaultImageDpi w14:val="300"/>
  <w15:docId w15:val="{5D5789D9-5659-49F1-9EE3-12068D5D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CCFA5BA-ADA5-4F59-AF7C-0780FED59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2</cp:revision>
  <dcterms:created xsi:type="dcterms:W3CDTF">2025-07-29T08:17:00Z</dcterms:created>
  <dcterms:modified xsi:type="dcterms:W3CDTF">2025-07-29T08:17:00Z</dcterms:modified>
  <cp:category/>
</cp:coreProperties>
</file>